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4B1" w:rsidRDefault="00C65F90">
      <w:pPr>
        <w:pStyle w:val="Title"/>
      </w:pPr>
      <w:r>
        <w:t>Shopwear – Node.js + Express + MongoDB Application</w:t>
      </w:r>
    </w:p>
    <w:p w:rsidR="00D274B1" w:rsidRDefault="00C65F90">
      <w:r>
        <w:t xml:space="preserve">This is a simple Node.js and Express web application that connects to a MongoDB database. It allows inserting and retrieving documents — ideal for small e-commerce, logging, or testing cloud DB </w:t>
      </w:r>
      <w:r>
        <w:t>connections.</w:t>
      </w:r>
    </w:p>
    <w:p w:rsidR="00D274B1" w:rsidRDefault="00C65F90">
      <w:pPr>
        <w:pStyle w:val="Heading1"/>
      </w:pPr>
      <w:r>
        <w:t>Technologies Used</w:t>
      </w:r>
    </w:p>
    <w:p w:rsidR="00D274B1" w:rsidRDefault="00C65F90">
      <w:r>
        <w:t>- Node.js</w:t>
      </w:r>
      <w:r>
        <w:br/>
        <w:t>- Express.js</w:t>
      </w:r>
      <w:r>
        <w:br/>
        <w:t>- MongoDB (via MongoDB Atlas)</w:t>
      </w:r>
      <w:r>
        <w:br/>
        <w:t>- Mongoose</w:t>
      </w:r>
      <w:r>
        <w:br/>
        <w:t>- Heroku</w:t>
      </w:r>
      <w:r>
        <w:br/>
        <w:t>- Git &amp; GitHub</w:t>
      </w:r>
    </w:p>
    <w:p w:rsidR="00D274B1" w:rsidRDefault="00C65F90">
      <w:pPr>
        <w:pStyle w:val="Heading1"/>
      </w:pPr>
      <w:r>
        <w:t>Features</w:t>
      </w:r>
    </w:p>
    <w:p w:rsidR="00D274B1" w:rsidRDefault="00C65F90">
      <w:r>
        <w:t>- Connects to MongoDB Atlas (cloud-hosted)</w:t>
      </w:r>
      <w:r>
        <w:br/>
        <w:t>- REST API for inserting and retrieving test data</w:t>
      </w:r>
      <w:r>
        <w:br/>
        <w:t>- Uses `.env` for secure configurat</w:t>
      </w:r>
      <w:r>
        <w:t>ion</w:t>
      </w:r>
      <w:r>
        <w:br/>
        <w:t>- Deployed live on Heroku</w:t>
      </w:r>
    </w:p>
    <w:p w:rsidR="00D274B1" w:rsidRDefault="00C65F90">
      <w:pPr>
        <w:pStyle w:val="Heading1"/>
      </w:pPr>
      <w:r>
        <w:t>Folder Structure</w:t>
      </w:r>
    </w:p>
    <w:p w:rsidR="00D274B1" w:rsidRDefault="00C65F90">
      <w:r>
        <w:t>shopwear/</w:t>
      </w:r>
      <w:r>
        <w:br/>
        <w:t>│</w:t>
      </w:r>
      <w:r>
        <w:br/>
        <w:t>├── index.js           # Main server file</w:t>
      </w:r>
      <w:r>
        <w:br/>
        <w:t>├── .env               # Environment variables</w:t>
      </w:r>
      <w:r>
        <w:br/>
        <w:t>├── Procfile           # Heroku start command</w:t>
      </w:r>
      <w:r>
        <w:br/>
        <w:t>├── package.json       # Node dependencies</w:t>
      </w:r>
      <w:r>
        <w:br/>
        <w:t xml:space="preserve">└── README.md      </w:t>
      </w:r>
      <w:r>
        <w:t xml:space="preserve">    # Project documentation</w:t>
      </w:r>
    </w:p>
    <w:p w:rsidR="00D274B1" w:rsidRDefault="00C65F90">
      <w:pPr>
        <w:pStyle w:val="Heading1"/>
      </w:pPr>
      <w:r>
        <w:t>Installation</w:t>
      </w:r>
    </w:p>
    <w:p w:rsidR="00D274B1" w:rsidRDefault="00C65F90">
      <w:r>
        <w:t>1. Clone the repository:</w:t>
      </w:r>
      <w:r>
        <w:br/>
        <w:t>git clone https://github.com/your-username/shopwear.git</w:t>
      </w:r>
      <w:r>
        <w:br/>
        <w:t>cd shopwear</w:t>
      </w:r>
      <w:r>
        <w:br/>
      </w:r>
      <w:r>
        <w:br/>
        <w:t>2. Install dependencies:</w:t>
      </w:r>
      <w:r>
        <w:br/>
        <w:t>npm install</w:t>
      </w:r>
      <w:r>
        <w:br/>
      </w:r>
      <w:r>
        <w:lastRenderedPageBreak/>
        <w:br/>
        <w:t>3. Create a `.env` file and add:</w:t>
      </w:r>
      <w:r>
        <w:br/>
        <w:t>MONGODB_URI=your-mongodb-atlas-uri</w:t>
      </w:r>
      <w:r>
        <w:br/>
        <w:t>PORT=3000</w:t>
      </w:r>
    </w:p>
    <w:p w:rsidR="00D274B1" w:rsidRDefault="00C65F90">
      <w:pPr>
        <w:pStyle w:val="Heading1"/>
      </w:pPr>
      <w:r>
        <w:t>Runni</w:t>
      </w:r>
      <w:r>
        <w:t>ng Locally</w:t>
      </w:r>
    </w:p>
    <w:p w:rsidR="00D274B1" w:rsidRDefault="00C65F90">
      <w:r>
        <w:t>node index.js</w:t>
      </w:r>
      <w:r>
        <w:br/>
        <w:t>Visit http://localhost:3000</w:t>
      </w:r>
    </w:p>
    <w:p w:rsidR="00D274B1" w:rsidRDefault="00C65F90">
      <w:pPr>
        <w:pStyle w:val="Heading1"/>
      </w:pPr>
      <w:r>
        <w:t>Deployment (Heroku)</w:t>
      </w:r>
    </w:p>
    <w:p w:rsidR="00D274B1" w:rsidRDefault="00C65F90">
      <w:r>
        <w:t>1. Login to Heroku:</w:t>
      </w:r>
      <w:r>
        <w:br/>
        <w:t>heroku login</w:t>
      </w:r>
      <w:r>
        <w:br/>
      </w:r>
      <w:r>
        <w:br/>
        <w:t>2. Create Heroku app:</w:t>
      </w:r>
      <w:r>
        <w:br/>
        <w:t>heroku create shopwear-tchere</w:t>
      </w:r>
      <w:r>
        <w:br/>
      </w:r>
      <w:r>
        <w:br/>
        <w:t>3. Set MongoDB URI:</w:t>
      </w:r>
      <w:r>
        <w:br/>
        <w:t>heroku config:set MONGODB_URI=your-mongodb-atlas-uri</w:t>
      </w:r>
      <w:r>
        <w:br/>
      </w:r>
      <w:r>
        <w:br/>
        <w:t>4. Push code:</w:t>
      </w:r>
      <w:r>
        <w:br/>
        <w:t>git push</w:t>
      </w:r>
      <w:r>
        <w:t xml:space="preserve"> heroku main</w:t>
      </w:r>
      <w:r>
        <w:br/>
      </w:r>
      <w:r>
        <w:br/>
        <w:t>5. Open app:</w:t>
      </w:r>
      <w:r>
        <w:br/>
        <w:t>heroku open</w:t>
      </w:r>
    </w:p>
    <w:p w:rsidR="00D274B1" w:rsidRDefault="00C65F90">
      <w:pPr>
        <w:pStyle w:val="Heading1"/>
      </w:pPr>
      <w:r>
        <w:t>Live Demo</w:t>
      </w:r>
    </w:p>
    <w:p w:rsidR="00D274B1" w:rsidRDefault="00C65F90">
      <w:r>
        <w:t>https://shopwear-tchere.herokuapp.com</w:t>
      </w:r>
    </w:p>
    <w:p w:rsidR="00D274B1" w:rsidRDefault="00C65F90">
      <w:pPr>
        <w:pStyle w:val="Heading1"/>
      </w:pPr>
      <w:r>
        <w:t>API Endpoints</w:t>
      </w:r>
    </w:p>
    <w:p w:rsidR="00D274B1" w:rsidRDefault="00C65F90">
      <w:r>
        <w:t>POST /insert</w:t>
      </w:r>
      <w:r>
        <w:br/>
        <w:t>Inserts a sample document:</w:t>
      </w:r>
      <w:r>
        <w:br/>
        <w:t>{</w:t>
      </w:r>
      <w:r>
        <w:br/>
        <w:t xml:space="preserve">  "test": "Hello, MongoDB!"</w:t>
      </w:r>
      <w:r>
        <w:br/>
        <w:t>}</w:t>
      </w:r>
      <w:r>
        <w:br/>
      </w:r>
      <w:r>
        <w:br/>
        <w:t>GET /data</w:t>
      </w:r>
      <w:r>
        <w:br/>
        <w:t>Returns all inserted documents from the database.</w:t>
      </w:r>
    </w:p>
    <w:p w:rsidR="00D274B1" w:rsidRDefault="00C65F90">
      <w:pPr>
        <w:pStyle w:val="Heading1"/>
      </w:pPr>
      <w:r>
        <w:lastRenderedPageBreak/>
        <w:t>Author</w:t>
      </w:r>
    </w:p>
    <w:p w:rsidR="00D274B1" w:rsidRDefault="00C65F90">
      <w:r>
        <w:t>Name: Abbadahab</w:t>
      </w:r>
      <w:bookmarkStart w:id="0" w:name="_GoBack"/>
      <w:bookmarkEnd w:id="0"/>
      <w:r>
        <w:t xml:space="preserve"> Ahma</w:t>
      </w:r>
      <w:r>
        <w:t>t Tchere</w:t>
      </w:r>
      <w:r>
        <w:br/>
        <w:t>GitHub: https://github.com/Dahab-Tchere</w:t>
      </w:r>
      <w:r>
        <w:br/>
        <w:t>University: Adventist University of Central Africa (AUCA)</w:t>
      </w:r>
    </w:p>
    <w:p w:rsidR="00D274B1" w:rsidRDefault="00C65F90">
      <w:pPr>
        <w:pStyle w:val="Heading1"/>
      </w:pPr>
      <w:r>
        <w:t>Notes</w:t>
      </w:r>
    </w:p>
    <w:p w:rsidR="00D274B1" w:rsidRDefault="00C65F90">
      <w:r>
        <w:t>This project is part of a class assignment and deployed for demonstration purposes.</w:t>
      </w:r>
      <w:r>
        <w:br/>
        <w:t>Feel free to clone and build on top of this template.</w:t>
      </w:r>
    </w:p>
    <w:sectPr w:rsidR="00D274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5F90"/>
    <w:rsid w:val="00CB0664"/>
    <w:rsid w:val="00D274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7ADDF3"/>
  <w14:defaultImageDpi w14:val="300"/>
  <w15:docId w15:val="{9BBF16C3-3930-46AF-AF74-336DF8BE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19BA41-0AD5-49C1-BD0C-03C93D66B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2025-05-22T17:18:00Z</dcterms:created>
  <dcterms:modified xsi:type="dcterms:W3CDTF">2025-05-22T17:18:00Z</dcterms:modified>
  <cp:category/>
</cp:coreProperties>
</file>